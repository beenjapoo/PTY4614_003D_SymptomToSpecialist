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Informe Proyecto APT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Objetivo de aplicar este instrumento de autoevaluación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objetivo de aplicar este instrumento de autoevaluación es:</w:t>
        <w:br w:type="textWrapping"/>
        <w:t xml:space="preserve">- Tener un referente que oriente el proceso de definición de tu Proyecto APT.</w:t>
        <w:br w:type="textWrapping"/>
        <w:t xml:space="preserve">- Reflexionar sobre tu Proyecto APT, para identificar fortalezas y aspectos por mejorar.</w:t>
        <w:br w:type="textWrapping"/>
        <w:t xml:space="preserve">- Generar información que permita retroalimentar tu proyecto y ajustarlo antes de la evaluación sumativa.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Este proyecto plantea el desarrollo de una plataforma web orientada al apoyo diagnóstico preliminar, basada en la identificación de síntomas y el análisis de imágenes de lesiones. El sistema permitirá proyectar la posible evolución de una condición y sugerir la especialidad médica más adecuada para su atención. La metodología contempla el levantamiento de requerimientos, el diseño, el desarrollo de un prototipo funcional y su validación. Al integrar el análisis de datos, la inteligencia artificial y la ingeniería de software, el proyecto busca mejorar la accesibilidad a la orientación en salud y optimizar los tiempos de respuesta. Entre los aportes esperados se incluye una herramienta innovadora y factible que evidencia la aplicación de la informática en el ámbito clínico.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1. Descripción del Proyecto APT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Proyecto APT consiste en el diseño y desarrollo de una plataforma web orientada al apoyo diagnóstico preliminar en el contexto de la salud digital. La herramienta permitirá a los usuarios ingresar síntomas y/o imágenes de lesiones, con el fin de obtener una proyección sobre la posible evolución de la condición y una recomendación respecto a la especialidad médica más pertinente. Está dirigida a pacientes y personas que buscan orientación inicial sobre su estado de salud. Se utilizarán tecnologías de desarrollo web (JavaScript, Python), bases de datos relacionales y no relacionales, e integración de bibliotecas de IA.</w:t>
      </w:r>
    </w:p>
    <w:p w:rsidR="00000000" w:rsidDel="00000000" w:rsidP="00000000" w:rsidRDefault="00000000" w:rsidRPr="00000000" w14:paraId="00000008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2. Relación del Proyecto APT con las competencias del perfil de egreso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Este proyecto se vincula directamente con las competencias del perfil de egreso, tales como:</w:t>
        <w:br w:type="textWrapping"/>
        <w:t xml:space="preserve">- Desarrollar soluciones de software aplicando técnicas que sistematicen el proceso de desarrollo.</w:t>
        <w:br w:type="textWrapping"/>
        <w:t xml:space="preserve">- Gestionar proyectos informáticos para la toma de decisiones en organizaciones.</w:t>
        <w:br w:type="textWrapping"/>
        <w:t xml:space="preserve">- Implementar soluciones tecnológicas que automaticen procesos de negocio.</w:t>
        <w:br w:type="textWrapping"/>
        <w:t xml:space="preserve">- Transformar grandes volúmenes de datos en conocimiento para apoyar la toma de decisiones.</w:t>
        <w:br w:type="textWrapping"/>
        <w:br w:type="textWrapping"/>
        <w:t xml:space="preserve">El proyecto demanda trabajo en equipo, uso de TICs, ética profesional en el manejo de datos clínicos y resolución de problemas al enfrentar limitaciones técnicas.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3. Relación del proyecto con tus intereses profesionales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Este proyecto se relaciona estrechamente con mis intereses profesionales en el manejo y análisis de datos aplicados al ámbito hospitalario. Contribuye a mi formación al integrar inteligencia artificial, análisis de información clínica y desarrollo de software. Además, me prepara para escenarios laborales en instituciones de salud, donde la gestión inteligente de datos clínicos es clave para mejorar la calidad de atención.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4. Argumento de factibilidad del proyecto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proyecto es factible de realizar dentro de la asignatura, ya que se limita a un prototipo funcional, se ajusta al tiempo disponible y se puede desarrollar con recursos académicos como entornos de desarrollo web, bases de datos y bibliotecas de IA accesibles. Los conocimientos previos adquiridos en asignaturas como Big Data, Integración de plataformas e Inteligencia de Negocios son un soporte fundamental. Además, el trabajo colaborativo con compañeros y la guía docente facilitan la ejecución dentro de los plazos establecidos.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5. Objetivos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Objetivo General:</w:t>
        <w:br w:type="textWrapping"/>
        <w:t xml:space="preserve">Diseñar y desarrollar una plataforma web de apoyo diagnóstico preliminar que permita orientar a los usuarios sobre la evolución de síntomas y la especialidad médica adecuada.</w:t>
        <w:br w:type="textWrapping"/>
        <w:br w:type="textWrapping"/>
        <w:t xml:space="preserve">Objetivos Específicos:</w:t>
        <w:br w:type="textWrapping"/>
        <w:t xml:space="preserve">- Levantar y analizar requerimientos para el desarrollo de la plataforma.</w:t>
        <w:br w:type="textWrapping"/>
        <w:t xml:space="preserve">- Diseñar la arquitectura y la base de datos de la solución.</w:t>
        <w:br w:type="textWrapping"/>
        <w:t xml:space="preserve">- Implementar un prototipo funcional que procese síntomas e imágenes.</w:t>
        <w:br w:type="textWrapping"/>
        <w:t xml:space="preserve">- Validar la herramienta mediante pruebas controladas y simulaciones de casos.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6. Propuesta metodológica de trabajo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 metodología a utilizar será de tipo ágil, con ciclos iterativos de diseño, desarrollo y validación. Se combinará investigación documental para comprender estándares médicos, prototipado rápido de la plataforma, y pruebas de usuario con casos simulados. Esta aproximación permite adaptarse a los plazos académicos y garantizar la entrega de resultados funcionales.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7. Plan de trabajo para el Proyecto APT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Semana 1-2: Levantamiento de requerimientos y revisión bibliográfica.</w:t>
        <w:br w:type="textWrapping"/>
        <w:t xml:space="preserve">Semana 3-4: Diseño de arquitectura, base de datos y mockups.</w:t>
        <w:br w:type="textWrapping"/>
        <w:t xml:space="preserve">Semana 5-7: Desarrollo del prototipo inicial y pruebas unitarias.</w:t>
        <w:br w:type="textWrapping"/>
        <w:t xml:space="preserve">Semana 8-9: Integración de análisis de síntomas e imágenes.</w:t>
        <w:br w:type="textWrapping"/>
        <w:t xml:space="preserve">Semana 10: Validación con casos simulados y ajustes finales.</w:t>
        <w:br w:type="textWrapping"/>
        <w:t xml:space="preserve">Semana 11: Preparación de entrega final y presentación.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8. Propuesta de evidencias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Las evidencias que demostrarán el cumplimiento de las actividades serán:</w:t>
        <w:br w:type="textWrapping"/>
        <w:t xml:space="preserve">- Prototipo funcional de la plataforma web.</w:t>
        <w:br w:type="textWrapping"/>
        <w:t xml:space="preserve">- Código fuente documentado.</w:t>
        <w:br w:type="textWrapping"/>
        <w:t xml:space="preserve">- Informes parciales de avance.</w:t>
        <w:br w:type="textWrapping"/>
        <w:t xml:space="preserve">- Validación mediante pruebas de usuario con casos simulados.</w:t>
        <w:br w:type="textWrapping"/>
        <w:t xml:space="preserve">- Presentación final del proyecto.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NDI+cNkgTwmhFAGEE3KXgNuklg==">CgMxLjA4AHIhMVFiamFqWk5SUHhQUHFlMnY2S29rZWFWUmRaX1dNcWRz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